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Khách hàng - Phân nhóm theo độ ưu tiên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Chức năng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  <w:tc>
          <w:tcPr>
            <w:tcW w:type="dxa" w:w="1728"/>
          </w:tcPr>
          <w:p>
            <w:r>
              <w:t>Ưu tiên</w:t>
            </w:r>
          </w:p>
        </w:tc>
        <w:tc>
          <w:tcPr>
            <w:tcW w:type="dxa" w:w="1728"/>
          </w:tcPr>
          <w:p>
            <w:r>
              <w:t>Nhóm ưu tiên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Đăng nhập</w:t>
            </w:r>
          </w:p>
        </w:tc>
        <w:tc>
          <w:tcPr>
            <w:tcW w:type="dxa" w:w="1728"/>
          </w:tcPr>
          <w:p>
            <w:r>
              <w:t>Đăng nhập vào hệ thống (bao gồm Quên mật khẩu)</w:t>
            </w:r>
          </w:p>
        </w:tc>
        <w:tc>
          <w:tcPr>
            <w:tcW w:type="dxa" w:w="1728"/>
          </w:tcPr>
          <w:p>
            <w:r>
              <w:t>Cao</w:t>
            </w:r>
          </w:p>
        </w:tc>
        <w:tc>
          <w:tcPr>
            <w:tcW w:type="dxa" w:w="1728"/>
          </w:tcPr>
          <w:p>
            <w:r>
              <w:t>Cao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Đăng ký tài khoản</w:t>
            </w:r>
          </w:p>
        </w:tc>
        <w:tc>
          <w:tcPr>
            <w:tcW w:type="dxa" w:w="1728"/>
          </w:tcPr>
          <w:p>
            <w:r>
              <w:t>Đăng ký tài khoản mới</w:t>
            </w:r>
          </w:p>
        </w:tc>
        <w:tc>
          <w:tcPr>
            <w:tcW w:type="dxa" w:w="1728"/>
          </w:tcPr>
          <w:p>
            <w:r>
              <w:t>Cao</w:t>
            </w:r>
          </w:p>
        </w:tc>
        <w:tc>
          <w:tcPr>
            <w:tcW w:type="dxa" w:w="1728"/>
          </w:tcPr>
          <w:p>
            <w:r>
              <w:t>Cao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Xem danh mục sách</w:t>
            </w:r>
          </w:p>
        </w:tc>
        <w:tc>
          <w:tcPr>
            <w:tcW w:type="dxa" w:w="1728"/>
          </w:tcPr>
          <w:p>
            <w:r>
              <w:t>Xem các danh mục sách theo thể loại</w:t>
            </w:r>
          </w:p>
        </w:tc>
        <w:tc>
          <w:tcPr>
            <w:tcW w:type="dxa" w:w="1728"/>
          </w:tcPr>
          <w:p>
            <w:r>
              <w:t>Cao</w:t>
            </w:r>
          </w:p>
        </w:tc>
        <w:tc>
          <w:tcPr>
            <w:tcW w:type="dxa" w:w="1728"/>
          </w:tcPr>
          <w:p>
            <w:r>
              <w:t>Cao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Xem chi tiết sản phẩm</w:t>
            </w:r>
          </w:p>
        </w:tc>
        <w:tc>
          <w:tcPr>
            <w:tcW w:type="dxa" w:w="1728"/>
          </w:tcPr>
          <w:p>
            <w:r>
              <w:t>Xem chi tiết thông tin sách</w:t>
            </w:r>
          </w:p>
        </w:tc>
        <w:tc>
          <w:tcPr>
            <w:tcW w:type="dxa" w:w="1728"/>
          </w:tcPr>
          <w:p>
            <w:r>
              <w:t>Cao</w:t>
            </w:r>
          </w:p>
        </w:tc>
        <w:tc>
          <w:tcPr>
            <w:tcW w:type="dxa" w:w="1728"/>
          </w:tcPr>
          <w:p>
            <w:r>
              <w:t>Cao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Mua hàng</w:t>
            </w:r>
          </w:p>
        </w:tc>
        <w:tc>
          <w:tcPr>
            <w:tcW w:type="dxa" w:w="1728"/>
          </w:tcPr>
          <w:p>
            <w:r>
              <w:t>Mua sách từ chi tiết sản phẩm</w:t>
            </w:r>
          </w:p>
        </w:tc>
        <w:tc>
          <w:tcPr>
            <w:tcW w:type="dxa" w:w="1728"/>
          </w:tcPr>
          <w:p>
            <w:r>
              <w:t>Cao</w:t>
            </w:r>
          </w:p>
        </w:tc>
        <w:tc>
          <w:tcPr>
            <w:tcW w:type="dxa" w:w="1728"/>
          </w:tcPr>
          <w:p>
            <w:r>
              <w:t>Cao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Quản lý giỏ hàng</w:t>
            </w:r>
          </w:p>
        </w:tc>
        <w:tc>
          <w:tcPr>
            <w:tcW w:type="dxa" w:w="1728"/>
          </w:tcPr>
          <w:p>
            <w:r>
              <w:t>Thêm, xóa, cập nhật số lượng sách trong giỏ</w:t>
            </w:r>
          </w:p>
        </w:tc>
        <w:tc>
          <w:tcPr>
            <w:tcW w:type="dxa" w:w="1728"/>
          </w:tcPr>
          <w:p>
            <w:r>
              <w:t>Cao</w:t>
            </w:r>
          </w:p>
        </w:tc>
        <w:tc>
          <w:tcPr>
            <w:tcW w:type="dxa" w:w="1728"/>
          </w:tcPr>
          <w:p>
            <w:r>
              <w:t>Cao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Thanh toán</w:t>
            </w:r>
          </w:p>
        </w:tc>
        <w:tc>
          <w:tcPr>
            <w:tcW w:type="dxa" w:w="1728"/>
          </w:tcPr>
          <w:p>
            <w:r>
              <w:t>Thanh toán điện tử, áp dụng khuyến mãi</w:t>
            </w:r>
          </w:p>
        </w:tc>
        <w:tc>
          <w:tcPr>
            <w:tcW w:type="dxa" w:w="1728"/>
          </w:tcPr>
          <w:p>
            <w:r>
              <w:t>Cao</w:t>
            </w:r>
          </w:p>
        </w:tc>
        <w:tc>
          <w:tcPr>
            <w:tcW w:type="dxa" w:w="1728"/>
          </w:tcPr>
          <w:p>
            <w:r>
              <w:t>Cao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Theo dõi đơn hàng</w:t>
            </w:r>
          </w:p>
        </w:tc>
        <w:tc>
          <w:tcPr>
            <w:tcW w:type="dxa" w:w="1728"/>
          </w:tcPr>
          <w:p>
            <w:r>
              <w:t>Xem tình trạng đơn hàng, hủy đơn</w:t>
            </w:r>
          </w:p>
        </w:tc>
        <w:tc>
          <w:tcPr>
            <w:tcW w:type="dxa" w:w="1728"/>
          </w:tcPr>
          <w:p>
            <w:r>
              <w:t>Cao</w:t>
            </w:r>
          </w:p>
        </w:tc>
        <w:tc>
          <w:tcPr>
            <w:tcW w:type="dxa" w:w="1728"/>
          </w:tcPr>
          <w:p>
            <w:r>
              <w:t>Cao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Cập nhật thông tin tài khoản</w:t>
            </w:r>
          </w:p>
        </w:tc>
        <w:tc>
          <w:tcPr>
            <w:tcW w:type="dxa" w:w="1728"/>
          </w:tcPr>
          <w:p>
            <w:r>
              <w:t>Cập nhật tên, địa chỉ, số điện thoại</w:t>
            </w:r>
          </w:p>
        </w:tc>
        <w:tc>
          <w:tcPr>
            <w:tcW w:type="dxa" w:w="1728"/>
          </w:tcPr>
          <w:p>
            <w:r>
              <w:t>Trung bình</w:t>
            </w:r>
          </w:p>
        </w:tc>
        <w:tc>
          <w:tcPr>
            <w:tcW w:type="dxa" w:w="1728"/>
          </w:tcPr>
          <w:p>
            <w:r>
              <w:t>Trung bình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Đánh giá sách</w:t>
            </w:r>
          </w:p>
        </w:tc>
        <w:tc>
          <w:tcPr>
            <w:tcW w:type="dxa" w:w="1728"/>
          </w:tcPr>
          <w:p>
            <w:r>
              <w:t>Đánh giá, chấm điểm sản phẩm đã mua</w:t>
            </w:r>
          </w:p>
        </w:tc>
        <w:tc>
          <w:tcPr>
            <w:tcW w:type="dxa" w:w="1728"/>
          </w:tcPr>
          <w:p>
            <w:r>
              <w:t>Trung bình</w:t>
            </w:r>
          </w:p>
        </w:tc>
        <w:tc>
          <w:tcPr>
            <w:tcW w:type="dxa" w:w="1728"/>
          </w:tcPr>
          <w:p>
            <w:r>
              <w:t>Trung bình</w:t>
            </w:r>
          </w:p>
        </w:tc>
      </w:tr>
    </w:tbl>
    <w:p/>
    <w:p>
      <w:pPr>
        <w:pStyle w:val="Heading2"/>
      </w:pPr>
      <w:r>
        <w:t>Nhân viên kho - Phân nhóm theo độ ưu tiên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Chức năng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  <w:tc>
          <w:tcPr>
            <w:tcW w:type="dxa" w:w="1728"/>
          </w:tcPr>
          <w:p>
            <w:r>
              <w:t>Ưu tiên</w:t>
            </w:r>
          </w:p>
        </w:tc>
        <w:tc>
          <w:tcPr>
            <w:tcW w:type="dxa" w:w="1728"/>
          </w:tcPr>
          <w:p>
            <w:r>
              <w:t>Nhóm ưu tiên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Quản lý sách</w:t>
            </w:r>
          </w:p>
        </w:tc>
        <w:tc>
          <w:tcPr>
            <w:tcW w:type="dxa" w:w="1728"/>
          </w:tcPr>
          <w:p>
            <w:r>
              <w:t>Tìm kiếm, thêm, sửa, xóa sách</w:t>
            </w:r>
          </w:p>
        </w:tc>
        <w:tc>
          <w:tcPr>
            <w:tcW w:type="dxa" w:w="1728"/>
          </w:tcPr>
          <w:p>
            <w:r>
              <w:t>Cao</w:t>
            </w:r>
          </w:p>
        </w:tc>
        <w:tc>
          <w:tcPr>
            <w:tcW w:type="dxa" w:w="1728"/>
          </w:tcPr>
          <w:p>
            <w:r>
              <w:t>Cao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Quản lý danh mục sách</w:t>
            </w:r>
          </w:p>
        </w:tc>
        <w:tc>
          <w:tcPr>
            <w:tcW w:type="dxa" w:w="1728"/>
          </w:tcPr>
          <w:p>
            <w:r>
              <w:t>Tìm kiếm, thêm, sửa, xóa danh mục sách</w:t>
            </w:r>
          </w:p>
        </w:tc>
        <w:tc>
          <w:tcPr>
            <w:tcW w:type="dxa" w:w="1728"/>
          </w:tcPr>
          <w:p>
            <w:r>
              <w:t>Cao</w:t>
            </w:r>
          </w:p>
        </w:tc>
        <w:tc>
          <w:tcPr>
            <w:tcW w:type="dxa" w:w="1728"/>
          </w:tcPr>
          <w:p>
            <w:r>
              <w:t>Cao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Quản lý phiếu</w:t>
            </w:r>
          </w:p>
        </w:tc>
        <w:tc>
          <w:tcPr>
            <w:tcW w:type="dxa" w:w="1728"/>
          </w:tcPr>
          <w:p>
            <w:r>
              <w:t>Xem lịch sử nhập/xuất kho, tạo phiếu nhập/xuất</w:t>
            </w:r>
          </w:p>
        </w:tc>
        <w:tc>
          <w:tcPr>
            <w:tcW w:type="dxa" w:w="1728"/>
          </w:tcPr>
          <w:p>
            <w:r>
              <w:t>Cao</w:t>
            </w:r>
          </w:p>
        </w:tc>
        <w:tc>
          <w:tcPr>
            <w:tcW w:type="dxa" w:w="1728"/>
          </w:tcPr>
          <w:p>
            <w:r>
              <w:t>Cao</w:t>
            </w:r>
          </w:p>
        </w:tc>
      </w:tr>
    </w:tbl>
    <w:p/>
    <w:p>
      <w:pPr>
        <w:pStyle w:val="Heading2"/>
      </w:pPr>
      <w:r>
        <w:t>Quản lý - Phân nhóm theo độ ưu tiên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Chức năng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  <w:tc>
          <w:tcPr>
            <w:tcW w:type="dxa" w:w="1728"/>
          </w:tcPr>
          <w:p>
            <w:r>
              <w:t>Ưu tiên</w:t>
            </w:r>
          </w:p>
        </w:tc>
        <w:tc>
          <w:tcPr>
            <w:tcW w:type="dxa" w:w="1728"/>
          </w:tcPr>
          <w:p>
            <w:r>
              <w:t>Nhóm ưu tiên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Quản lý đơn hàng</w:t>
            </w:r>
          </w:p>
        </w:tc>
        <w:tc>
          <w:tcPr>
            <w:tcW w:type="dxa" w:w="1728"/>
          </w:tcPr>
          <w:p>
            <w:r>
              <w:t>Xác nhận đơn hàng, xử lý đơn hủy</w:t>
            </w:r>
          </w:p>
        </w:tc>
        <w:tc>
          <w:tcPr>
            <w:tcW w:type="dxa" w:w="1728"/>
          </w:tcPr>
          <w:p>
            <w:r>
              <w:t>Cao</w:t>
            </w:r>
          </w:p>
        </w:tc>
        <w:tc>
          <w:tcPr>
            <w:tcW w:type="dxa" w:w="1728"/>
          </w:tcPr>
          <w:p>
            <w:r>
              <w:t>Cao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Quản lý tài khoản người dùng</w:t>
            </w:r>
          </w:p>
        </w:tc>
        <w:tc>
          <w:tcPr>
            <w:tcW w:type="dxa" w:w="1728"/>
          </w:tcPr>
          <w:p>
            <w:r>
              <w:t>Tìm kiếm, thêm, xóa, cập nhật tài khoản</w:t>
            </w:r>
          </w:p>
        </w:tc>
        <w:tc>
          <w:tcPr>
            <w:tcW w:type="dxa" w:w="1728"/>
          </w:tcPr>
          <w:p>
            <w:r>
              <w:t>Cao</w:t>
            </w:r>
          </w:p>
        </w:tc>
        <w:tc>
          <w:tcPr>
            <w:tcW w:type="dxa" w:w="1728"/>
          </w:tcPr>
          <w:p>
            <w:r>
              <w:t>Cao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Xem báo cáo, thống kê</w:t>
            </w:r>
          </w:p>
        </w:tc>
        <w:tc>
          <w:tcPr>
            <w:tcW w:type="dxa" w:w="1728"/>
          </w:tcPr>
          <w:p>
            <w:r>
              <w:t>Xem doanh thu, tồn kho, khách hàng</w:t>
            </w:r>
          </w:p>
        </w:tc>
        <w:tc>
          <w:tcPr>
            <w:tcW w:type="dxa" w:w="1728"/>
          </w:tcPr>
          <w:p>
            <w:r>
              <w:t>Cao</w:t>
            </w:r>
          </w:p>
        </w:tc>
        <w:tc>
          <w:tcPr>
            <w:tcW w:type="dxa" w:w="1728"/>
          </w:tcPr>
          <w:p>
            <w:r>
              <w:t>Cao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Quản lý sách</w:t>
            </w:r>
          </w:p>
        </w:tc>
        <w:tc>
          <w:tcPr>
            <w:tcW w:type="dxa" w:w="1728"/>
          </w:tcPr>
          <w:p>
            <w:r>
              <w:t>Tìm kiếm, thêm, sửa, xóa sách</w:t>
            </w:r>
          </w:p>
        </w:tc>
        <w:tc>
          <w:tcPr>
            <w:tcW w:type="dxa" w:w="1728"/>
          </w:tcPr>
          <w:p>
            <w:r>
              <w:t>Cao</w:t>
            </w:r>
          </w:p>
        </w:tc>
        <w:tc>
          <w:tcPr>
            <w:tcW w:type="dxa" w:w="1728"/>
          </w:tcPr>
          <w:p>
            <w:r>
              <w:t>Cao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Quản lý danh mục sách</w:t>
            </w:r>
          </w:p>
        </w:tc>
        <w:tc>
          <w:tcPr>
            <w:tcW w:type="dxa" w:w="1728"/>
          </w:tcPr>
          <w:p>
            <w:r>
              <w:t>Tìm kiếm, thêm, sửa, xóa danh mục sách</w:t>
            </w:r>
          </w:p>
        </w:tc>
        <w:tc>
          <w:tcPr>
            <w:tcW w:type="dxa" w:w="1728"/>
          </w:tcPr>
          <w:p>
            <w:r>
              <w:t>Cao</w:t>
            </w:r>
          </w:p>
        </w:tc>
        <w:tc>
          <w:tcPr>
            <w:tcW w:type="dxa" w:w="1728"/>
          </w:tcPr>
          <w:p>
            <w:r>
              <w:t>Cao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Quản lý phiếu</w:t>
            </w:r>
          </w:p>
        </w:tc>
        <w:tc>
          <w:tcPr>
            <w:tcW w:type="dxa" w:w="1728"/>
          </w:tcPr>
          <w:p>
            <w:r>
              <w:t>Xem lịch sử nhập/xuất kho, tạo phiếu nhập/xuất</w:t>
            </w:r>
          </w:p>
        </w:tc>
        <w:tc>
          <w:tcPr>
            <w:tcW w:type="dxa" w:w="1728"/>
          </w:tcPr>
          <w:p>
            <w:r>
              <w:t>Cao</w:t>
            </w:r>
          </w:p>
        </w:tc>
        <w:tc>
          <w:tcPr>
            <w:tcW w:type="dxa" w:w="1728"/>
          </w:tcPr>
          <w:p>
            <w:r>
              <w:t>Cao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Quản lý khuyến mãi</w:t>
            </w:r>
          </w:p>
        </w:tc>
        <w:tc>
          <w:tcPr>
            <w:tcW w:type="dxa" w:w="1728"/>
          </w:tcPr>
          <w:p>
            <w:r>
              <w:t>Tạo, sửa, xóa, tìm kiếm khuyến mãi</w:t>
            </w:r>
          </w:p>
        </w:tc>
        <w:tc>
          <w:tcPr>
            <w:tcW w:type="dxa" w:w="1728"/>
          </w:tcPr>
          <w:p>
            <w:r>
              <w:t>Trung bình</w:t>
            </w:r>
          </w:p>
        </w:tc>
        <w:tc>
          <w:tcPr>
            <w:tcW w:type="dxa" w:w="1728"/>
          </w:tcPr>
          <w:p>
            <w:r>
              <w:t>Trung bình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